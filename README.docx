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SysWatch - System Monitoring Tool</w:t>
      </w:r>
    </w:p>
    <w:p>
      <w:r>
        <w:t>SysWatch is a lightweight system monitoring tool built in C that runs in three modes:</w:t>
      </w:r>
    </w:p>
    <w:p>
      <w:r>
        <w:t>- CLI Mode: Command-line based with argument support and optional logging</w:t>
      </w:r>
    </w:p>
    <w:p>
      <w:r>
        <w:t>- TUI Mode: Terminal-based UI with live updating bars (like htop)</w:t>
      </w:r>
    </w:p>
    <w:p>
      <w:r>
        <w:t>- GUI Mode: GTK-based graphical interface</w:t>
      </w:r>
    </w:p>
    <w:p>
      <w:pPr>
        <w:pStyle w:val="Heading1"/>
      </w:pPr>
      <w:r>
        <w:t>🚀 Features</w:t>
      </w:r>
    </w:p>
    <w:p>
      <w:r>
        <w:t>- Live monitoring of CPU and memory usage</w:t>
      </w:r>
    </w:p>
    <w:p>
      <w:r>
        <w:t>- Text-based visualization (TUI)</w:t>
      </w:r>
    </w:p>
    <w:p>
      <w:r>
        <w:t>- GTK GUI interface with real-time updates</w:t>
      </w:r>
    </w:p>
    <w:p>
      <w:r>
        <w:t>- Signal handling for safe termination</w:t>
      </w:r>
    </w:p>
    <w:p>
      <w:r>
        <w:t>- Logging support</w:t>
      </w:r>
    </w:p>
    <w:p>
      <w:r>
        <w:t>- Easy to build and install</w:t>
      </w:r>
    </w:p>
    <w:p>
      <w:pPr>
        <w:pStyle w:val="Heading1"/>
      </w:pPr>
      <w:r>
        <w:t>📦 Dependencies</w:t>
      </w:r>
    </w:p>
    <w:p>
      <w:r>
        <w:t>For All Modes:</w:t>
      </w:r>
    </w:p>
    <w:p>
      <w:pPr>
        <w:pStyle w:val="ListBullet"/>
      </w:pPr>
      <w:r>
        <w:t>- gcc</w:t>
      </w:r>
    </w:p>
    <w:p>
      <w:r>
        <w:t>For TUI (Terminal UI):</w:t>
      </w:r>
    </w:p>
    <w:p>
      <w:pPr>
        <w:pStyle w:val="IntenseQuote"/>
      </w:pPr>
      <w:r>
        <w:t>sudo apt install libncurses5-dev</w:t>
      </w:r>
    </w:p>
    <w:p>
      <w:r>
        <w:t>For GUI (Graphical UI):</w:t>
      </w:r>
    </w:p>
    <w:p>
      <w:pPr>
        <w:pStyle w:val="IntenseQuote"/>
      </w:pPr>
      <w:r>
        <w:t>sudo apt install libgtk-3-dev</w:t>
      </w:r>
    </w:p>
    <w:p>
      <w:pPr>
        <w:pStyle w:val="Heading1"/>
      </w:pPr>
      <w:r>
        <w:t>🛠 Build Instructions</w:t>
      </w:r>
    </w:p>
    <w:p>
      <w:r>
        <w:t>Clone or download the project files, then run:</w:t>
      </w:r>
    </w:p>
    <w:p>
      <w:pPr>
        <w:pStyle w:val="IntenseQuote"/>
      </w:pPr>
      <w:r>
        <w:t>make</w:t>
        <w:br/>
        <w:t>make install</w:t>
      </w:r>
    </w:p>
    <w:p>
      <w:r>
        <w:t>To build TUI mode:</w:t>
      </w:r>
    </w:p>
    <w:p>
      <w:pPr>
        <w:pStyle w:val="IntenseQuote"/>
      </w:pPr>
      <w:r>
        <w:t>gcc tui_syswatch.c -o syswatch-tui -lncurses</w:t>
      </w:r>
    </w:p>
    <w:p>
      <w:r>
        <w:t>To build GUI mode:</w:t>
      </w:r>
    </w:p>
    <w:p>
      <w:pPr>
        <w:pStyle w:val="IntenseQuote"/>
      </w:pPr>
      <w:r>
        <w:t>gcc gui_syswatch.c -o syswatch-gui `pkg-config --cflags --libs gtk+-3.0`</w:t>
      </w:r>
    </w:p>
    <w:p>
      <w:pPr>
        <w:pStyle w:val="Heading1"/>
      </w:pPr>
      <w:r>
        <w:t>📈 How to Use</w:t>
      </w:r>
    </w:p>
    <w:p>
      <w:r>
        <w:t>CLI Mode:</w:t>
      </w:r>
    </w:p>
    <w:p>
      <w:pPr>
        <w:pStyle w:val="IntenseQuote"/>
      </w:pPr>
      <w:r>
        <w:t>./syswatch --samples 5 --tdelay 1 --graphics --logfile stats.txt</w:t>
      </w:r>
    </w:p>
    <w:p>
      <w:r>
        <w:t>Options:</w:t>
      </w:r>
    </w:p>
    <w:p>
      <w:r>
        <w:t>- --samples N         → Number of samples to collect</w:t>
      </w:r>
    </w:p>
    <w:p>
      <w:r>
        <w:t>- --tdelay N          → Delay in seconds between each sample</w:t>
      </w:r>
    </w:p>
    <w:p>
      <w:r>
        <w:t>- --graphics          → Show usage as text bars</w:t>
      </w:r>
    </w:p>
    <w:p>
      <w:r>
        <w:t>- --logfile filename  → Save output to a log file</w:t>
      </w:r>
    </w:p>
    <w:p>
      <w:r>
        <w:t>- --help              → Show usage instructions</w:t>
      </w:r>
    </w:p>
    <w:p>
      <w:r>
        <w:t>TUI Mode:</w:t>
      </w:r>
    </w:p>
    <w:p>
      <w:pPr>
        <w:pStyle w:val="IntenseQuote"/>
      </w:pPr>
      <w:r>
        <w:t>./syswatch-tui</w:t>
      </w:r>
    </w:p>
    <w:p>
      <w:r>
        <w:t>Displays CPU and memory usage as progress bars. Press 'q' to quit.</w:t>
      </w:r>
    </w:p>
    <w:p>
      <w:r>
        <w:t>GUI Mode:</w:t>
      </w:r>
    </w:p>
    <w:p>
      <w:pPr>
        <w:pStyle w:val="IntenseQuote"/>
      </w:pPr>
      <w:r>
        <w:t>./syswatch-gui</w:t>
      </w:r>
    </w:p>
    <w:p>
      <w:r>
        <w:t>Launches a window showing CPU and memory stats updated every second.</w:t>
      </w:r>
    </w:p>
    <w:p>
      <w:pPr>
        <w:pStyle w:val="Heading1"/>
      </w:pPr>
      <w:r>
        <w:t>📁 Project Structure</w:t>
      </w:r>
    </w:p>
    <w:p>
      <w:pPr>
        <w:pStyle w:val="IntenseQuote"/>
      </w:pPr>
      <w:r>
        <w:br/>
        <w:t>syswatch/</w:t>
        <w:br/>
        <w:t>├── main.c               # CLI mode</w:t>
        <w:br/>
        <w:t>├── tui_syswatch.c       # TUI mode (ncurses)</w:t>
        <w:br/>
        <w:t>├── gui_syswatch.c       # GUI mode (GTK)</w:t>
        <w:br/>
        <w:t>├── stats_function.c     # System data logic</w:t>
        <w:br/>
        <w:t>├── stats_function.h</w:t>
        <w:br/>
        <w:t>├── Makefile</w:t>
        <w:br/>
        <w:t>└── README.md</w:t>
        <w:br/>
      </w:r>
    </w:p>
    <w:p>
      <w:pPr>
        <w:pStyle w:val="Heading1"/>
      </w:pPr>
      <w:r>
        <w:t>💡 Future Enhancements</w:t>
      </w:r>
    </w:p>
    <w:p>
      <w:r>
        <w:t>- Real process tracking</w:t>
      </w:r>
    </w:p>
    <w:p>
      <w:r>
        <w:t>- Export data to CSV or JSON</w:t>
      </w:r>
    </w:p>
    <w:p>
      <w:r>
        <w:t>- Background daemon mode</w:t>
      </w:r>
    </w:p>
    <w:p>
      <w:r>
        <w:t>- Network and disk monitoring</w:t>
      </w:r>
    </w:p>
    <w:p>
      <w:r>
        <w:t>- Unified binary for all modes</w:t>
      </w:r>
    </w:p>
    <w:p>
      <w:pPr>
        <w:pStyle w:val="Heading1"/>
      </w:pPr>
      <w:r>
        <w:t>🧑‍💻 Author</w:t>
      </w:r>
    </w:p>
    <w:p>
      <w:r>
        <w:t>Built with ❤️ for system geeks who love clean, fast, native C apps.</w:t>
      </w:r>
    </w:p>
    <w:p>
      <w:pPr>
        <w:pStyle w:val="Heading1"/>
      </w:pPr>
      <w:r>
        <w:t>📜 License</w:t>
      </w:r>
    </w:p>
    <w:p>
      <w:r>
        <w:t>MIT License. Free to use and modify!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